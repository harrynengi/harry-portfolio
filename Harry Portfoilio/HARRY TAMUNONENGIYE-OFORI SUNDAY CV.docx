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09CC8" w14:textId="77777777" w:rsidR="00BD71DB" w:rsidRPr="00710A59" w:rsidRDefault="00000000">
      <w:pPr>
        <w:pStyle w:val="Title"/>
      </w:pPr>
      <w:r w:rsidRPr="00710A59">
        <w:t>HARRY TAMUNONENGIYE-OFORI SUNDAY</w:t>
      </w:r>
    </w:p>
    <w:p w14:paraId="6F2B66E4" w14:textId="6BC99A7E" w:rsidR="00BD71DB" w:rsidRDefault="00000000" w:rsidP="00864299">
      <w:r w:rsidRPr="00710A59">
        <w:rPr>
          <w:b/>
        </w:rPr>
        <w:t>Port Harcourt, Rivers State, Nigeria</w:t>
      </w:r>
      <w:r w:rsidRPr="00710A59">
        <w:rPr>
          <w:b/>
        </w:rPr>
        <w:br/>
      </w:r>
      <w:r w:rsidRPr="00710A59">
        <w:t xml:space="preserve">Email: </w:t>
      </w:r>
      <w:hyperlink r:id="rId6" w:history="1">
        <w:r w:rsidR="009F106A">
          <w:rPr>
            <w:rStyle w:val="Hyperlink"/>
          </w:rPr>
          <w:t>tammyharry13@gmail.com</w:t>
        </w:r>
      </w:hyperlink>
      <w:r w:rsidRPr="00710A59">
        <w:t xml:space="preserve"> | Phone: +234 </w:t>
      </w:r>
      <w:r w:rsidR="008568D3">
        <w:t>907 240 0633</w:t>
      </w:r>
      <w:r w:rsidRPr="00710A59">
        <w:br/>
        <w:t>Date of Birth: February 6, 2006 | Gender: Male</w:t>
      </w:r>
      <w:r w:rsidRPr="00710A59">
        <w:br/>
        <w:t>School Address: Babcock University, Ilishan-Remo, Ogun State</w:t>
      </w:r>
      <w:r w:rsidRPr="00710A59">
        <w:br/>
        <w:t xml:space="preserve">LinkedIn: </w:t>
      </w:r>
      <w:hyperlink r:id="rId7" w:history="1">
        <w:r w:rsidR="00864299" w:rsidRPr="00864299">
          <w:rPr>
            <w:rStyle w:val="Hyperlink"/>
          </w:rPr>
          <w:t>linkedin.com/in/harry-tamuno</w:t>
        </w:r>
      </w:hyperlink>
      <w:r w:rsidR="00864299">
        <w:t xml:space="preserve"> </w:t>
      </w:r>
      <w:r w:rsidRPr="00710A59">
        <w:t xml:space="preserve">| GitHub: </w:t>
      </w:r>
      <w:hyperlink r:id="rId8" w:history="1">
        <w:r w:rsidR="00C63660">
          <w:rPr>
            <w:rStyle w:val="Hyperlink"/>
          </w:rPr>
          <w:t>github.com/harrynengi</w:t>
        </w:r>
      </w:hyperlink>
    </w:p>
    <w:p w14:paraId="6F17288B" w14:textId="77777777" w:rsidR="00BD71DB" w:rsidRPr="00710A59" w:rsidRDefault="00000000">
      <w:pPr>
        <w:pStyle w:val="Heading1"/>
      </w:pPr>
      <w:r w:rsidRPr="00710A59">
        <w:t>EDUCATION</w:t>
      </w:r>
    </w:p>
    <w:p w14:paraId="667B561A" w14:textId="62650C03" w:rsidR="00BD71DB" w:rsidRPr="00710A59" w:rsidRDefault="00000000">
      <w:r w:rsidRPr="00710A59">
        <w:t>Babcock University, Ogun State</w:t>
      </w:r>
      <w:r w:rsidRPr="00710A59">
        <w:br/>
        <w:t xml:space="preserve">Bachelor of Science (B.Sc.), School of Computing </w:t>
      </w:r>
      <w:r w:rsidR="00C63660">
        <w:t xml:space="preserve">- </w:t>
      </w:r>
      <w:r w:rsidRPr="00710A59">
        <w:t>Coursework includes: Programming in C/C++, Java, Python, Software Design, Database Systems, and Web Technologies.</w:t>
      </w:r>
      <w:r w:rsidRPr="00710A59">
        <w:br/>
        <w:t xml:space="preserve">- Engaged in hands-on projects in programming, systems design, and visual </w:t>
      </w:r>
      <w:r w:rsidR="00710A59" w:rsidRPr="00710A59">
        <w:t>modelling</w:t>
      </w:r>
      <w:r w:rsidRPr="00710A59">
        <w:t>.</w:t>
      </w:r>
    </w:p>
    <w:p w14:paraId="24A31C28" w14:textId="77777777" w:rsidR="00BD71DB" w:rsidRPr="00710A59" w:rsidRDefault="00000000">
      <w:r w:rsidRPr="00710A59">
        <w:t>Trinitate International School, Port Harcourt</w:t>
      </w:r>
      <w:r w:rsidRPr="00710A59">
        <w:br/>
        <w:t>West African Senior School Certificate (WASSCE)</w:t>
      </w:r>
    </w:p>
    <w:p w14:paraId="207BF5E9" w14:textId="77777777" w:rsidR="00BD71DB" w:rsidRPr="00710A59" w:rsidRDefault="00000000">
      <w:r w:rsidRPr="00710A59">
        <w:t>Victory International School, Port Harcourt</w:t>
      </w:r>
      <w:r w:rsidRPr="00710A59">
        <w:br/>
        <w:t>First School Leaving Certificate</w:t>
      </w:r>
    </w:p>
    <w:p w14:paraId="4E95BB25" w14:textId="77777777" w:rsidR="00BD71DB" w:rsidRPr="00710A59" w:rsidRDefault="00000000">
      <w:pPr>
        <w:pStyle w:val="Heading1"/>
      </w:pPr>
      <w:r w:rsidRPr="00710A59">
        <w:t>TECHNICAL SKILLS</w:t>
      </w:r>
    </w:p>
    <w:p w14:paraId="61394990" w14:textId="77777777" w:rsidR="00BD71DB" w:rsidRPr="00710A59" w:rsidRDefault="00000000">
      <w:r w:rsidRPr="00710A59">
        <w:t>• Programming Languages: C, C++, Java, Python, VB.NET, JavaScript, HTML5, CSS3</w:t>
      </w:r>
    </w:p>
    <w:p w14:paraId="6DC81252" w14:textId="77777777" w:rsidR="00BD71DB" w:rsidRPr="00710A59" w:rsidRDefault="00000000">
      <w:r w:rsidRPr="00710A59">
        <w:t>• Software &amp; Tools: Visual Studio, PowerShell, Tkinter (GUI apps), Microsoft Excel, PowerPoint (3D slides &amp; animations)</w:t>
      </w:r>
    </w:p>
    <w:p w14:paraId="2F73BB0B" w14:textId="77777777" w:rsidR="00BD71DB" w:rsidRPr="00710A59" w:rsidRDefault="00000000">
      <w:r w:rsidRPr="00710A59">
        <w:t>• Web Technologies: Front-End Development (HTML, CSS, JavaScript, Responsive Design)</w:t>
      </w:r>
    </w:p>
    <w:p w14:paraId="05DB542A" w14:textId="77777777" w:rsidR="00BD71DB" w:rsidRPr="00710A59" w:rsidRDefault="00000000">
      <w:r w:rsidRPr="00710A59">
        <w:t>• Database Management: Basic creation and retrieval using PowerShell and SQL concepts</w:t>
      </w:r>
    </w:p>
    <w:p w14:paraId="4A388774" w14:textId="77777777" w:rsidR="00BD71DB" w:rsidRPr="00710A59" w:rsidRDefault="00000000">
      <w:r w:rsidRPr="00710A59">
        <w:t>• Operating Systems: Windows, Linux (basic familiarity)</w:t>
      </w:r>
    </w:p>
    <w:p w14:paraId="75B14FD1" w14:textId="77777777" w:rsidR="00BD71DB" w:rsidRPr="00710A59" w:rsidRDefault="00000000">
      <w:pPr>
        <w:pStyle w:val="Heading1"/>
      </w:pPr>
      <w:r w:rsidRPr="00710A59">
        <w:t>PROJECTS &amp; RESEARCH EXPERIENCE</w:t>
      </w:r>
    </w:p>
    <w:p w14:paraId="2E500D99" w14:textId="6ECC6394" w:rsidR="00BD71DB" w:rsidRPr="00710A59" w:rsidRDefault="00000000">
      <w:r w:rsidRPr="00710A59">
        <w:t xml:space="preserve">• Response Time </w:t>
      </w:r>
      <w:r w:rsidR="00710A59">
        <w:t>Optimisation</w:t>
      </w:r>
      <w:r w:rsidRPr="00710A59">
        <w:t xml:space="preserve"> in Healthcare </w:t>
      </w:r>
      <w:r w:rsidR="00710A59" w:rsidRPr="00710A59">
        <w:t>Centres</w:t>
      </w:r>
      <w:r w:rsidRPr="00710A59">
        <w:t xml:space="preserve"> (Research Project)</w:t>
      </w:r>
      <w:r w:rsidRPr="00710A59">
        <w:br/>
        <w:t xml:space="preserve">- </w:t>
      </w:r>
      <w:r w:rsidR="00710A59" w:rsidRPr="00710A59">
        <w:t>Analysed</w:t>
      </w:r>
      <w:r w:rsidRPr="00710A59">
        <w:t xml:space="preserve"> patient response time issues caused by manual card retrieval systems.</w:t>
      </w:r>
      <w:r w:rsidRPr="00710A59">
        <w:br/>
        <w:t>- Proposed model-driven software engineering approach to improve data retrieval and efficiency.</w:t>
      </w:r>
    </w:p>
    <w:p w14:paraId="5026660C" w14:textId="31F63CCD" w:rsidR="00BD71DB" w:rsidRPr="00710A59" w:rsidRDefault="00000000">
      <w:r w:rsidRPr="00710A59">
        <w:lastRenderedPageBreak/>
        <w:t>• Problem Representation using Visual Diagrams</w:t>
      </w:r>
      <w:r w:rsidRPr="00710A59">
        <w:br/>
        <w:t xml:space="preserve">- Designed and presented system diagrams </w:t>
      </w:r>
      <w:r w:rsidR="00710A59" w:rsidRPr="00710A59">
        <w:t>modelling</w:t>
      </w:r>
      <w:r w:rsidRPr="00710A59">
        <w:t xml:space="preserve"> real-world problem-solving processes.</w:t>
      </w:r>
    </w:p>
    <w:p w14:paraId="6C25AE6D" w14:textId="77777777" w:rsidR="00BD71DB" w:rsidRPr="00710A59" w:rsidRDefault="00000000">
      <w:r w:rsidRPr="00710A59">
        <w:t>• Portfolio Website (Personal Project)</w:t>
      </w:r>
      <w:r w:rsidRPr="00710A59">
        <w:br/>
        <w:t>- Built a responsive personal portfolio using HTML, CSS, and JavaScript.</w:t>
      </w:r>
    </w:p>
    <w:p w14:paraId="7CA18427" w14:textId="77777777" w:rsidR="00BD71DB" w:rsidRPr="00710A59" w:rsidRDefault="00000000">
      <w:r w:rsidRPr="00710A59">
        <w:t>• GUI To-Do List App (Python - Tkinter)</w:t>
      </w:r>
      <w:r w:rsidRPr="00710A59">
        <w:br/>
        <w:t>- Developed a desktop task management app for creating, saving, and deleting tasks.</w:t>
      </w:r>
    </w:p>
    <w:p w14:paraId="5B57D669" w14:textId="77777777" w:rsidR="00BD71DB" w:rsidRPr="00710A59" w:rsidRDefault="00000000">
      <w:pPr>
        <w:pStyle w:val="Heading1"/>
      </w:pPr>
      <w:r w:rsidRPr="00710A59">
        <w:t>INTERNSHIP &amp; TRAINING</w:t>
      </w:r>
    </w:p>
    <w:p w14:paraId="53C958EE" w14:textId="77777777" w:rsidR="00BD71DB" w:rsidRPr="00710A59" w:rsidRDefault="00000000">
      <w:r w:rsidRPr="00710A59">
        <w:t>NIIT Port Harcourt — SIWES Training (June – September 2024)</w:t>
      </w:r>
      <w:r w:rsidRPr="00710A59">
        <w:br/>
        <w:t>- Practical exposure to Microsoft Office Suite, Networking Fundamentals, and Software Development.</w:t>
      </w:r>
      <w:r w:rsidRPr="00710A59">
        <w:br/>
        <w:t>- Worked on Python scripting, web development, and basic database management.</w:t>
      </w:r>
      <w:r w:rsidRPr="00710A59">
        <w:br/>
        <w:t>- Assisted in small-scale development tasks and software demonstrations.</w:t>
      </w:r>
    </w:p>
    <w:p w14:paraId="6E6573AE" w14:textId="77777777" w:rsidR="00BD71DB" w:rsidRPr="00710A59" w:rsidRDefault="00000000">
      <w:pPr>
        <w:pStyle w:val="Heading1"/>
      </w:pPr>
      <w:r w:rsidRPr="00710A59">
        <w:t>ADDITIONAL SKILLS</w:t>
      </w:r>
    </w:p>
    <w:p w14:paraId="4513D684" w14:textId="77777777" w:rsidR="00BD71DB" w:rsidRPr="00710A59" w:rsidRDefault="00000000">
      <w:r w:rsidRPr="00710A59">
        <w:t>• Presentation &amp; documentation using Microsoft PowerPoint (3D visualizations).</w:t>
      </w:r>
    </w:p>
    <w:p w14:paraId="25196CFB" w14:textId="37DB7006" w:rsidR="00BD71DB" w:rsidRPr="00710A59" w:rsidRDefault="00000000">
      <w:r w:rsidRPr="00710A59">
        <w:t xml:space="preserve">• Data analysis and </w:t>
      </w:r>
      <w:r w:rsidR="00710A59" w:rsidRPr="00710A59">
        <w:t>organisation</w:t>
      </w:r>
      <w:r w:rsidRPr="00710A59">
        <w:t xml:space="preserve"> using Microsoft Excel.</w:t>
      </w:r>
    </w:p>
    <w:p w14:paraId="5B76A9A8" w14:textId="648A7861" w:rsidR="00BD71DB" w:rsidRPr="00710A59" w:rsidRDefault="00000000">
      <w:r w:rsidRPr="00710A59">
        <w:t xml:space="preserve">• Strong understanding of software </w:t>
      </w:r>
      <w:r w:rsidR="00710A59" w:rsidRPr="00710A59">
        <w:t>modelling</w:t>
      </w:r>
      <w:r w:rsidRPr="00710A59">
        <w:t>, problem-solving, and teamwork.</w:t>
      </w:r>
    </w:p>
    <w:p w14:paraId="72576F04" w14:textId="77777777" w:rsidR="00BD71DB" w:rsidRPr="00710A59" w:rsidRDefault="00000000">
      <w:r w:rsidRPr="00710A59">
        <w:t>• Excellent communication and adaptability skills.</w:t>
      </w:r>
    </w:p>
    <w:p w14:paraId="1F4AD641" w14:textId="77777777" w:rsidR="00BD71DB" w:rsidRPr="00710A59" w:rsidRDefault="00000000">
      <w:pPr>
        <w:pStyle w:val="Heading1"/>
      </w:pPr>
      <w:r w:rsidRPr="00710A59">
        <w:t>INTERESTS</w:t>
      </w:r>
    </w:p>
    <w:p w14:paraId="150A4160" w14:textId="77777777" w:rsidR="00BD71DB" w:rsidRPr="00710A59" w:rsidRDefault="00000000">
      <w:r w:rsidRPr="00710A59">
        <w:t>• Web and Mobile Application Development</w:t>
      </w:r>
    </w:p>
    <w:p w14:paraId="457AB779" w14:textId="380ABFAE" w:rsidR="00BD71DB" w:rsidRPr="00710A59" w:rsidRDefault="00000000">
      <w:r w:rsidRPr="00710A59">
        <w:t xml:space="preserve">• Database Design and </w:t>
      </w:r>
      <w:r w:rsidR="00710A59" w:rsidRPr="00710A59">
        <w:t>Optimisation</w:t>
      </w:r>
    </w:p>
    <w:p w14:paraId="0FDD6E42" w14:textId="77777777" w:rsidR="00BD71DB" w:rsidRPr="00710A59" w:rsidRDefault="00000000">
      <w:r w:rsidRPr="00710A59">
        <w:t>• Software Engineering and Project Management</w:t>
      </w:r>
    </w:p>
    <w:p w14:paraId="3CDB9086" w14:textId="77777777" w:rsidR="00BD71DB" w:rsidRPr="00710A59" w:rsidRDefault="00000000">
      <w:r w:rsidRPr="00710A59">
        <w:t>• Artificial Intelligence &amp; Automation</w:t>
      </w:r>
    </w:p>
    <w:p w14:paraId="4E444782" w14:textId="77777777" w:rsidR="00BD71DB" w:rsidRPr="00710A59" w:rsidRDefault="00000000">
      <w:pPr>
        <w:pStyle w:val="Heading1"/>
      </w:pPr>
      <w:r w:rsidRPr="00710A59">
        <w:t>REFEREES</w:t>
      </w:r>
    </w:p>
    <w:p w14:paraId="2C783678" w14:textId="77777777" w:rsidR="00BD71DB" w:rsidRDefault="00000000">
      <w:r w:rsidRPr="00710A59">
        <w:t>Available upon request.</w:t>
      </w:r>
    </w:p>
    <w:sectPr w:rsidR="00BD7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23066">
    <w:abstractNumId w:val="8"/>
  </w:num>
  <w:num w:numId="2" w16cid:durableId="1179546397">
    <w:abstractNumId w:val="6"/>
  </w:num>
  <w:num w:numId="3" w16cid:durableId="149948979">
    <w:abstractNumId w:val="5"/>
  </w:num>
  <w:num w:numId="4" w16cid:durableId="1798178014">
    <w:abstractNumId w:val="4"/>
  </w:num>
  <w:num w:numId="5" w16cid:durableId="1298492014">
    <w:abstractNumId w:val="7"/>
  </w:num>
  <w:num w:numId="6" w16cid:durableId="1302729474">
    <w:abstractNumId w:val="3"/>
  </w:num>
  <w:num w:numId="7" w16cid:durableId="386807999">
    <w:abstractNumId w:val="2"/>
  </w:num>
  <w:num w:numId="8" w16cid:durableId="120151132">
    <w:abstractNumId w:val="1"/>
  </w:num>
  <w:num w:numId="9" w16cid:durableId="877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A59"/>
    <w:rsid w:val="008568D3"/>
    <w:rsid w:val="00864299"/>
    <w:rsid w:val="00931D8B"/>
    <w:rsid w:val="009F106A"/>
    <w:rsid w:val="00AA1D8D"/>
    <w:rsid w:val="00B47730"/>
    <w:rsid w:val="00BD71DB"/>
    <w:rsid w:val="00C63660"/>
    <w:rsid w:val="00CB0664"/>
    <w:rsid w:val="00FC693F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8DEFC"/>
  <w14:defaultImageDpi w14:val="300"/>
  <w15:docId w15:val="{B843D4D9-CEC9-4D87-8A4A-D43F098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F1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10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yneng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ry-tamu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mmyharry1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353</Words>
  <Characters>2471</Characters>
  <Application>Microsoft Office Word</Application>
  <DocSecurity>0</DocSecurity>
  <Lines>57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Tamunonengiyeofori Harry</cp:lastModifiedBy>
  <cp:revision>3</cp:revision>
  <dcterms:created xsi:type="dcterms:W3CDTF">2013-12-23T23:15:00Z</dcterms:created>
  <dcterms:modified xsi:type="dcterms:W3CDTF">2025-10-26T14:51:00Z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a273cb85-36fa-4536-9ec5-4242a8157e00</vt:lpwstr>
  </property>
</Properties>
</file>